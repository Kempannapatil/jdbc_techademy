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and Test Strategy Document</w:t>
      </w:r>
    </w:p>
    <w:p>
      <w:r>
        <w:t>Project: Demo Web Shop</w:t>
        <w:br/>
        <w:t>Version: 1.0</w:t>
        <w:br/>
        <w:t>Date: 06-Aug-2025</w:t>
        <w:br/>
        <w:t>Prepared by: QA Team</w:t>
      </w:r>
    </w:p>
    <w:p>
      <w:pPr>
        <w:pStyle w:val="Heading1"/>
      </w:pPr>
      <w:r>
        <w:t>1. Test Strategy</w:t>
      </w:r>
    </w:p>
    <w:p>
      <w:r>
        <w:br/>
        <w:t>The Test Strategy outlines the high-level approach and objectives of testing for the Demo Web Shop application.</w:t>
        <w:br/>
        <w:br/>
        <w:t>1.1 Objectives:</w:t>
        <w:br/>
        <w:t>- Validate critical user journeys (registration, product search, add to cart, checkout).</w:t>
        <w:br/>
        <w:t>- Ensure cross-browser and device compatibility.</w:t>
        <w:br/>
        <w:t>- Maintain a high level of test automation and coverage.</w:t>
        <w:br/>
        <w:br/>
        <w:t>1.2 Scope:</w:t>
        <w:br/>
        <w:t>- In Scope: Functional testing, UI/UX, regression, performance, security.</w:t>
        <w:br/>
        <w:t>- Out of Scope: Admin backend, payment gateway with real cards.</w:t>
        <w:br/>
        <w:br/>
        <w:t>1.3 Test Types:</w:t>
        <w:br/>
        <w:t>- Functional Testing (manual + automated)</w:t>
        <w:br/>
        <w:t>- Regression Testing</w:t>
        <w:br/>
        <w:t>- Usability Testing</w:t>
        <w:br/>
        <w:t>- Performance Testing</w:t>
        <w:br/>
        <w:t>- Security Testing</w:t>
        <w:br/>
        <w:t>- Compatibility Testing</w:t>
        <w:br/>
        <w:br/>
        <w:t>1.4 Testing Tools:</w:t>
        <w:br/>
        <w:t>- Selenium/Cypress, TestNG, Postman, JMeter, Tosca</w:t>
        <w:br/>
        <w:br/>
        <w:t>1.5 Risk-based Approach:</w:t>
        <w:br/>
        <w:t>- Prioritize features based on usage and impact (e.g., checkout, cart).</w:t>
        <w:br/>
        <w:br/>
        <w:t>1.6 Automation Strategy:</w:t>
        <w:br/>
        <w:t>- Automate core user flows with reusable scripts in Cypress or Tosca.</w:t>
        <w:br/>
      </w:r>
    </w:p>
    <w:p>
      <w:pPr>
        <w:pStyle w:val="Heading1"/>
      </w:pPr>
      <w:r>
        <w:t>2. Test Plan</w:t>
      </w:r>
    </w:p>
    <w:p>
      <w:r>
        <w:br/>
        <w:t>2.1 Introduction:</w:t>
        <w:br/>
        <w:t>This document provides the test plan for Demo Web Shop covering testing scope, schedule, resources, and deliverables.</w:t>
        <w:br/>
        <w:br/>
        <w:t>2.2 Test Scope:</w:t>
        <w:br/>
        <w:t>In Scope:</w:t>
        <w:br/>
        <w:t>- User registration/login</w:t>
        <w:br/>
        <w:t>- Product catalog and search</w:t>
        <w:br/>
        <w:t>- Cart/wishlist functionality</w:t>
        <w:br/>
        <w:t>- Checkout and order confirmation</w:t>
        <w:br/>
        <w:t>- Email notifications</w:t>
        <w:br/>
        <w:br/>
        <w:t>Out of Scope:</w:t>
        <w:br/>
        <w:t>- Admin panel</w:t>
        <w:br/>
        <w:t>- Backend data processing</w:t>
        <w:br/>
        <w:br/>
        <w:t>2.3 Test Objectives:</w:t>
        <w:br/>
        <w:t>- Ensure functionality works as per requirements.</w:t>
        <w:br/>
        <w:t>- Identify and log defects.</w:t>
        <w:br/>
        <w:t>- Ensure no regression occurs in existing functionality.</w:t>
        <w:br/>
        <w:br/>
        <w:t>2.4 Test Items:</w:t>
        <w:br/>
        <w:t>- Registration/Login, Product Catalog, Cart, Checkout, Order History, Emails</w:t>
        <w:br/>
        <w:br/>
        <w:t>2.5 Test Types:</w:t>
        <w:br/>
        <w:t>- Manual, Automated, Performance, Security, Compatibility</w:t>
        <w:br/>
        <w:br/>
        <w:t>2.6 Test Environment:</w:t>
        <w:br/>
        <w:t>- Application URL: https://demowebshop.tricentis.com/</w:t>
        <w:br/>
        <w:t>- Browsers: Chrome, Firefox, Edge</w:t>
        <w:br/>
        <w:t>- Test Data: Dummy users, addresses, orders</w:t>
        <w:br/>
        <w:br/>
        <w:t>2.7 Roles and Responsibilities:</w:t>
        <w:br/>
        <w:t>- QA Lead: Test planning, reporting</w:t>
        <w:br/>
        <w:t>- QA Team: Manual &amp; automation execution</w:t>
        <w:br/>
        <w:t>- Developers: Bug fixing and support</w:t>
        <w:br/>
        <w:t>- Product Owner: Review and sign-off</w:t>
        <w:br/>
        <w:br/>
        <w:t>2.8 Deliverables:</w:t>
        <w:br/>
        <w:t>- Test Plan, Test Cases, RTM, Execution Reports, Defect Logs, Summary Report</w:t>
        <w:br/>
        <w:br/>
        <w:t>2.9 Entry and Exit Criteria:</w:t>
        <w:br/>
        <w:t>Entry:</w:t>
        <w:br/>
        <w:t>- Requirements ready, test data prepared</w:t>
        <w:br/>
        <w:br/>
        <w:t>Exit:</w:t>
        <w:br/>
        <w:t>- 95% pass rate, all critical bugs fixed</w:t>
        <w:br/>
        <w:br/>
        <w:t>2.10 Test Schedule (Waterfall):</w:t>
        <w:br/>
        <w:t>- Planning: Aug 6 - 7</w:t>
        <w:br/>
        <w:t>- Design: Aug 8 - 10</w:t>
        <w:br/>
        <w:t>- Execution: Aug 11 - 17</w:t>
        <w:br/>
        <w:t>- Closure: Aug 18 - 20</w:t>
        <w:br/>
        <w:br/>
        <w:t>2.11 Test Schedule (Agile):</w:t>
        <w:br/>
        <w:t>- Sprint 1: Registration, Login</w:t>
        <w:br/>
        <w:t>- Sprint 2: Catalog, Cart</w:t>
        <w:br/>
        <w:t>- Sprint 3: Checkout, History</w:t>
        <w:br/>
        <w:br/>
        <w:t>2.12 Risks and Mitigation:</w:t>
        <w:br/>
        <w:t>- Site changes: Frequent automation updates</w:t>
        <w:br/>
        <w:t>- Payment issues: Use test stubs</w:t>
        <w:br/>
        <w:br/>
        <w:t>2.13 Metrics:</w:t>
        <w:br/>
        <w:t>- Coverage %, Defect Density, Automation %, Execution Rate</w:t>
        <w:br/>
        <w:br/>
        <w:t>2.14 Approvals:</w:t>
        <w:br/>
        <w:t>- QA Lead, Dev Lead, Product Owner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